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00BC" w14:textId="77777777" w:rsidR="0055102E" w:rsidRDefault="0055102E" w:rsidP="0055102E">
      <w:pPr>
        <w:pStyle w:val="Ttulo1"/>
        <w:jc w:val="center"/>
        <w:rPr>
          <w:sz w:val="70"/>
          <w:szCs w:val="70"/>
        </w:rPr>
      </w:pPr>
    </w:p>
    <w:p w14:paraId="392A6F04" w14:textId="77777777" w:rsidR="0055102E" w:rsidRDefault="0055102E" w:rsidP="0055102E">
      <w:pPr>
        <w:pStyle w:val="Ttulo1"/>
        <w:jc w:val="center"/>
        <w:rPr>
          <w:sz w:val="70"/>
          <w:szCs w:val="70"/>
        </w:rPr>
      </w:pPr>
    </w:p>
    <w:p w14:paraId="0F1A22B6" w14:textId="33697E96" w:rsidR="002B1C53" w:rsidRPr="006A13CA" w:rsidRDefault="0055102E" w:rsidP="0055102E">
      <w:pPr>
        <w:pStyle w:val="Ttulo1"/>
        <w:jc w:val="center"/>
        <w:rPr>
          <w:color w:val="auto"/>
          <w:sz w:val="90"/>
          <w:szCs w:val="90"/>
          <w:lang w:val="pt-BR"/>
        </w:rPr>
      </w:pPr>
      <w:r w:rsidRPr="006A13CA">
        <w:rPr>
          <w:color w:val="auto"/>
          <w:sz w:val="90"/>
          <w:szCs w:val="90"/>
          <w:lang w:val="pt-BR"/>
        </w:rPr>
        <w:t>Projeto</w:t>
      </w:r>
    </w:p>
    <w:p w14:paraId="62A103AA" w14:textId="377E9B57" w:rsidR="0055102E" w:rsidRPr="006A13CA" w:rsidRDefault="0055102E" w:rsidP="0055102E">
      <w:pPr>
        <w:pStyle w:val="Ttulo1"/>
        <w:jc w:val="center"/>
        <w:rPr>
          <w:color w:val="auto"/>
          <w:sz w:val="70"/>
          <w:szCs w:val="70"/>
          <w:lang w:val="pt-BR"/>
        </w:rPr>
      </w:pPr>
      <w:r w:rsidRPr="006A13CA">
        <w:rPr>
          <w:color w:val="auto"/>
          <w:sz w:val="70"/>
          <w:szCs w:val="70"/>
          <w:lang w:val="pt-BR"/>
        </w:rPr>
        <w:t>Práticas Avançadas</w:t>
      </w:r>
    </w:p>
    <w:p w14:paraId="35D337F1" w14:textId="7D76672F" w:rsidR="0055102E" w:rsidRPr="006A13CA" w:rsidRDefault="0055102E" w:rsidP="0055102E">
      <w:pPr>
        <w:pStyle w:val="Ttulo1"/>
        <w:jc w:val="center"/>
        <w:rPr>
          <w:color w:val="auto"/>
          <w:sz w:val="70"/>
          <w:szCs w:val="70"/>
          <w:lang w:val="pt-BR"/>
        </w:rPr>
      </w:pPr>
      <w:r w:rsidRPr="006A13CA">
        <w:rPr>
          <w:color w:val="auto"/>
          <w:sz w:val="70"/>
          <w:szCs w:val="70"/>
          <w:lang w:val="pt-BR"/>
        </w:rPr>
        <w:t>em</w:t>
      </w:r>
    </w:p>
    <w:p w14:paraId="2D8ACF97" w14:textId="50757D52" w:rsidR="0055102E" w:rsidRPr="006A13CA" w:rsidRDefault="0055102E" w:rsidP="002B1C53">
      <w:pPr>
        <w:pStyle w:val="Ttulo1"/>
        <w:jc w:val="center"/>
        <w:rPr>
          <w:color w:val="auto"/>
          <w:lang w:val="pt-BR"/>
        </w:rPr>
      </w:pPr>
      <w:r w:rsidRPr="006A13CA">
        <w:rPr>
          <w:color w:val="auto"/>
          <w:sz w:val="70"/>
          <w:szCs w:val="70"/>
          <w:lang w:val="pt-BR"/>
        </w:rPr>
        <w:t>Desenvolvimento Web</w:t>
      </w:r>
    </w:p>
    <w:p w14:paraId="67E5439F" w14:textId="77777777" w:rsidR="0055102E" w:rsidRPr="006A13CA" w:rsidRDefault="0055102E">
      <w:pPr>
        <w:rPr>
          <w:lang w:val="pt-BR"/>
        </w:rPr>
      </w:pPr>
    </w:p>
    <w:p w14:paraId="3CB9ECD0" w14:textId="77777777" w:rsidR="0055102E" w:rsidRPr="006A13CA" w:rsidRDefault="0055102E">
      <w:pPr>
        <w:rPr>
          <w:lang w:val="pt-BR"/>
        </w:rPr>
      </w:pPr>
    </w:p>
    <w:p w14:paraId="0A16A6AF" w14:textId="77777777" w:rsidR="0055102E" w:rsidRPr="006A13CA" w:rsidRDefault="0055102E">
      <w:pPr>
        <w:rPr>
          <w:lang w:val="pt-BR"/>
        </w:rPr>
      </w:pPr>
    </w:p>
    <w:p w14:paraId="35BA8119" w14:textId="77777777" w:rsidR="0055102E" w:rsidRPr="006A13CA" w:rsidRDefault="0055102E">
      <w:pPr>
        <w:rPr>
          <w:lang w:val="pt-BR"/>
        </w:rPr>
      </w:pPr>
    </w:p>
    <w:p w14:paraId="0268DEF8" w14:textId="77777777" w:rsidR="0055102E" w:rsidRPr="006A13CA" w:rsidRDefault="0055102E">
      <w:pPr>
        <w:rPr>
          <w:lang w:val="pt-BR"/>
        </w:rPr>
      </w:pPr>
    </w:p>
    <w:p w14:paraId="5B8AC7F3" w14:textId="77777777" w:rsidR="002B1C53" w:rsidRPr="006A13CA" w:rsidRDefault="002B1C53">
      <w:pPr>
        <w:rPr>
          <w:lang w:val="pt-BR"/>
        </w:rPr>
      </w:pPr>
    </w:p>
    <w:p w14:paraId="1EB8CC7B" w14:textId="77777777" w:rsidR="002B1C53" w:rsidRPr="006A13CA" w:rsidRDefault="002B1C53">
      <w:pPr>
        <w:rPr>
          <w:lang w:val="pt-BR"/>
        </w:rPr>
      </w:pPr>
    </w:p>
    <w:p w14:paraId="53562037" w14:textId="77777777" w:rsidR="0055102E" w:rsidRPr="006A13CA" w:rsidRDefault="0055102E">
      <w:pPr>
        <w:rPr>
          <w:lang w:val="pt-BR"/>
        </w:rPr>
      </w:pPr>
    </w:p>
    <w:p w14:paraId="7826F8B2" w14:textId="238269C4" w:rsidR="00484D51" w:rsidRDefault="00484D51" w:rsidP="002B1C53">
      <w:pPr>
        <w:rPr>
          <w:lang w:val="pt-BR"/>
        </w:rPr>
      </w:pPr>
      <w:r>
        <w:rPr>
          <w:lang w:val="pt-BR"/>
        </w:rPr>
        <w:lastRenderedPageBreak/>
        <w:t xml:space="preserve">Projeto: </w:t>
      </w:r>
      <w:proofErr w:type="spellStart"/>
      <w:r>
        <w:rPr>
          <w:lang w:val="pt-BR"/>
        </w:rPr>
        <w:t>Bibliotech</w:t>
      </w:r>
      <w:proofErr w:type="spellEnd"/>
      <w:r>
        <w:rPr>
          <w:lang w:val="pt-BR"/>
        </w:rPr>
        <w:t>.</w:t>
      </w:r>
    </w:p>
    <w:p w14:paraId="32E54D7C" w14:textId="0D57B0D1" w:rsidR="00B450ED" w:rsidRPr="006A13CA" w:rsidRDefault="00C91E23" w:rsidP="002B1C53">
      <w:pPr>
        <w:rPr>
          <w:lang w:val="pt-BR"/>
        </w:rPr>
      </w:pPr>
      <w:r w:rsidRPr="006A13CA">
        <w:rPr>
          <w:lang w:val="pt-BR"/>
        </w:rPr>
        <w:t>Nome do</w:t>
      </w:r>
      <w:r w:rsidR="0055102E" w:rsidRPr="006A13CA">
        <w:rPr>
          <w:lang w:val="pt-BR"/>
        </w:rPr>
        <w:t>(s)</w:t>
      </w:r>
      <w:r w:rsidRPr="006A13CA">
        <w:rPr>
          <w:lang w:val="pt-BR"/>
        </w:rPr>
        <w:t xml:space="preserve"> Autor</w:t>
      </w:r>
      <w:r w:rsidR="0055102E" w:rsidRPr="006A13CA">
        <w:rPr>
          <w:lang w:val="pt-BR"/>
        </w:rPr>
        <w:t>(es)</w:t>
      </w:r>
      <w:r w:rsidR="006A13CA" w:rsidRPr="006A13CA">
        <w:rPr>
          <w:lang w:val="pt-BR"/>
        </w:rPr>
        <w:t>:</w:t>
      </w:r>
      <w:r w:rsidR="006A13CA">
        <w:rPr>
          <w:lang w:val="pt-BR"/>
        </w:rPr>
        <w:t xml:space="preserve"> </w:t>
      </w:r>
      <w:proofErr w:type="spellStart"/>
      <w:r w:rsidR="006A13CA">
        <w:rPr>
          <w:lang w:val="pt-BR"/>
        </w:rPr>
        <w:t>Andrya</w:t>
      </w:r>
      <w:proofErr w:type="spellEnd"/>
      <w:r w:rsidR="006A13CA">
        <w:rPr>
          <w:lang w:val="pt-BR"/>
        </w:rPr>
        <w:t xml:space="preserve"> </w:t>
      </w:r>
      <w:proofErr w:type="spellStart"/>
      <w:proofErr w:type="gramStart"/>
      <w:r w:rsidR="006A13CA">
        <w:rPr>
          <w:lang w:val="pt-BR"/>
        </w:rPr>
        <w:t>S.Palinski</w:t>
      </w:r>
      <w:proofErr w:type="spellEnd"/>
      <w:proofErr w:type="gramEnd"/>
      <w:r w:rsidR="006A13CA">
        <w:rPr>
          <w:lang w:val="pt-BR"/>
        </w:rPr>
        <w:t>, Douglas Mello, Jeferson Alves.</w:t>
      </w:r>
    </w:p>
    <w:p w14:paraId="21DA686A" w14:textId="324BDDA2" w:rsidR="00B450ED" w:rsidRPr="006A13CA" w:rsidRDefault="00C91E23" w:rsidP="002B1C53">
      <w:pPr>
        <w:rPr>
          <w:lang w:val="pt-BR"/>
        </w:rPr>
      </w:pPr>
      <w:r w:rsidRPr="006A13CA">
        <w:rPr>
          <w:lang w:val="pt-BR"/>
        </w:rPr>
        <w:t>Data</w:t>
      </w:r>
      <w:r w:rsidR="006A13CA">
        <w:rPr>
          <w:lang w:val="pt-BR"/>
        </w:rPr>
        <w:t xml:space="preserve">: </w:t>
      </w:r>
      <w:r w:rsidR="00484D51">
        <w:rPr>
          <w:lang w:val="pt-BR"/>
        </w:rPr>
        <w:t>12/07/2024.</w:t>
      </w:r>
    </w:p>
    <w:p w14:paraId="52E4603B" w14:textId="77777777" w:rsidR="00B450ED" w:rsidRPr="006A13CA" w:rsidRDefault="00C91E23">
      <w:pPr>
        <w:rPr>
          <w:lang w:val="pt-BR"/>
        </w:rPr>
      </w:pPr>
      <w:r w:rsidRPr="006A13CA">
        <w:rPr>
          <w:lang w:val="pt-BR"/>
        </w:rPr>
        <w:br w:type="page"/>
      </w:r>
    </w:p>
    <w:p w14:paraId="1E4C9A57" w14:textId="77777777" w:rsidR="00B450ED" w:rsidRPr="006A13CA" w:rsidRDefault="00C91E23">
      <w:pPr>
        <w:pStyle w:val="Ttulo1"/>
        <w:rPr>
          <w:color w:val="auto"/>
          <w:lang w:val="pt-BR"/>
        </w:rPr>
      </w:pPr>
      <w:r w:rsidRPr="006A13CA">
        <w:rPr>
          <w:color w:val="auto"/>
          <w:lang w:val="pt-BR"/>
        </w:rPr>
        <w:lastRenderedPageBreak/>
        <w:t>Sumário</w:t>
      </w:r>
    </w:p>
    <w:p w14:paraId="7BC9CC73" w14:textId="77777777" w:rsidR="00B450ED" w:rsidRPr="006A13CA" w:rsidRDefault="00C91E23" w:rsidP="0055102E">
      <w:pPr>
        <w:jc w:val="both"/>
        <w:rPr>
          <w:lang w:val="pt-BR"/>
        </w:rPr>
      </w:pPr>
      <w:r w:rsidRPr="006A13CA">
        <w:rPr>
          <w:lang w:val="pt-BR"/>
        </w:rPr>
        <w:t>1. Introdução ............................................. 1</w:t>
      </w:r>
    </w:p>
    <w:p w14:paraId="07B5579C" w14:textId="77777777" w:rsidR="00B450ED" w:rsidRPr="006A13CA" w:rsidRDefault="00C91E23" w:rsidP="0055102E">
      <w:pPr>
        <w:jc w:val="both"/>
        <w:rPr>
          <w:lang w:val="pt-BR"/>
        </w:rPr>
      </w:pPr>
      <w:r w:rsidRPr="006A13CA">
        <w:rPr>
          <w:lang w:val="pt-BR"/>
        </w:rPr>
        <w:t xml:space="preserve">2. Público Alvo </w:t>
      </w:r>
      <w:r w:rsidRPr="006A13CA">
        <w:rPr>
          <w:lang w:val="pt-BR"/>
        </w:rPr>
        <w:t>............................................ 2</w:t>
      </w:r>
    </w:p>
    <w:p w14:paraId="52EEAAA7" w14:textId="77777777" w:rsidR="00B450ED" w:rsidRPr="006A13CA" w:rsidRDefault="00C91E23" w:rsidP="0055102E">
      <w:pPr>
        <w:jc w:val="both"/>
        <w:rPr>
          <w:lang w:val="pt-BR"/>
        </w:rPr>
      </w:pPr>
      <w:r w:rsidRPr="006A13CA">
        <w:rPr>
          <w:lang w:val="pt-BR"/>
        </w:rPr>
        <w:t>3. Objetivo .................................................. 3</w:t>
      </w:r>
    </w:p>
    <w:p w14:paraId="29159E3D" w14:textId="77777777" w:rsidR="00B450ED" w:rsidRPr="006A13CA" w:rsidRDefault="00C91E23" w:rsidP="0055102E">
      <w:pPr>
        <w:jc w:val="both"/>
        <w:rPr>
          <w:lang w:val="pt-BR"/>
        </w:rPr>
      </w:pPr>
      <w:r w:rsidRPr="006A13CA">
        <w:rPr>
          <w:lang w:val="pt-BR"/>
        </w:rPr>
        <w:t>4. Cronograma ............................................. 4</w:t>
      </w:r>
    </w:p>
    <w:p w14:paraId="3D644E45" w14:textId="77777777" w:rsidR="00B450ED" w:rsidRPr="006A13CA" w:rsidRDefault="00C91E23">
      <w:pPr>
        <w:rPr>
          <w:lang w:val="pt-BR"/>
        </w:rPr>
      </w:pPr>
      <w:r w:rsidRPr="006A13CA">
        <w:rPr>
          <w:lang w:val="pt-BR"/>
        </w:rPr>
        <w:br w:type="page"/>
      </w:r>
    </w:p>
    <w:p w14:paraId="4C1B8B2D" w14:textId="77777777" w:rsidR="00B450ED" w:rsidRPr="006A13CA" w:rsidRDefault="00C91E23">
      <w:pPr>
        <w:pStyle w:val="Ttulo1"/>
        <w:rPr>
          <w:color w:val="auto"/>
          <w:lang w:val="pt-BR"/>
        </w:rPr>
      </w:pPr>
      <w:r w:rsidRPr="006A13CA">
        <w:rPr>
          <w:color w:val="auto"/>
          <w:lang w:val="pt-BR"/>
        </w:rPr>
        <w:lastRenderedPageBreak/>
        <w:t>1. Introdução</w:t>
      </w:r>
    </w:p>
    <w:p w14:paraId="5DC4A96D" w14:textId="344FA0F8" w:rsidR="00484D51" w:rsidRDefault="00484D51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>Este projeto tem como</w:t>
      </w:r>
      <w:r w:rsidRPr="00484D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 xml:space="preserve"> proposta facilitar o gerenciamento de um acervo literário com cadastro de usuários, com segurança, e a possibilidade de cadastro de seus livros, criando sua própria “biblioteca”, com a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 xml:space="preserve">possibilidade de </w:t>
      </w:r>
      <w:r w:rsidRPr="00484D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>escolha de livros para empréstimo e devolução, trazendo informações tanto dos livros quanto dos usuários que pegaram emprestado.</w:t>
      </w:r>
    </w:p>
    <w:p w14:paraId="26D054CD" w14:textId="45A172FA" w:rsidR="00B450ED" w:rsidRPr="006A13CA" w:rsidRDefault="00C91E23">
      <w:pPr>
        <w:pStyle w:val="Ttulo1"/>
        <w:rPr>
          <w:color w:val="auto"/>
          <w:lang w:val="pt-BR"/>
        </w:rPr>
      </w:pPr>
      <w:r w:rsidRPr="006A13CA">
        <w:rPr>
          <w:color w:val="auto"/>
          <w:lang w:val="pt-BR"/>
        </w:rPr>
        <w:t>2. Público Alvo</w:t>
      </w:r>
    </w:p>
    <w:p w14:paraId="3DB91CFA" w14:textId="6F415F4E" w:rsidR="00484D51" w:rsidRDefault="00484D51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</w:pPr>
      <w:r w:rsidRPr="00484D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 xml:space="preserve">Estudantes, professores, pesquisadores, leitores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>em</w:t>
      </w:r>
      <w:r w:rsidRPr="00484D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 xml:space="preserve"> geral.</w:t>
      </w:r>
    </w:p>
    <w:p w14:paraId="4BC4EF39" w14:textId="314BA301" w:rsidR="00484D51" w:rsidRDefault="00C91E23">
      <w:pPr>
        <w:pStyle w:val="Ttulo1"/>
        <w:rPr>
          <w:color w:val="auto"/>
          <w:lang w:val="pt-BR"/>
        </w:rPr>
      </w:pPr>
      <w:r w:rsidRPr="006A13CA">
        <w:rPr>
          <w:color w:val="auto"/>
          <w:lang w:val="pt-BR"/>
        </w:rPr>
        <w:t>3. Objetivo</w:t>
      </w:r>
    </w:p>
    <w:p w14:paraId="23949671" w14:textId="7C8C1BB0" w:rsidR="00484D51" w:rsidRPr="00484D51" w:rsidRDefault="00484D51">
      <w:pPr>
        <w:pStyle w:val="Ttulo1"/>
        <w:rPr>
          <w:color w:val="auto"/>
          <w:lang w:val="pt-BR"/>
        </w:rPr>
      </w:pPr>
      <w:r w:rsidRPr="00484D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 xml:space="preserve">Projeto que ajude a cadastrar livros em uma biblioteca virtual,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 xml:space="preserve">na qual </w:t>
      </w:r>
      <w:r w:rsidRPr="00484D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 xml:space="preserve">o usuário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>poderá</w:t>
      </w:r>
      <w:r w:rsidRPr="00484D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 xml:space="preserve"> se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>registrar</w:t>
      </w:r>
      <w:r w:rsidRPr="00484D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 xml:space="preserve"> e cadastrar seus livros,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>conseguindo</w:t>
      </w:r>
      <w:r w:rsidRPr="00484D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 xml:space="preserve"> visualizar a biblioteca de outros usuários 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 xml:space="preserve"> solicitar</w:t>
      </w:r>
      <w:r w:rsidRPr="00484D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 xml:space="preserve"> empréstimo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 xml:space="preserve"> dos livros</w:t>
      </w:r>
      <w:r w:rsidRPr="00484D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 xml:space="preserve">. </w:t>
      </w:r>
    </w:p>
    <w:p w14:paraId="56467DB4" w14:textId="0D3ACB44" w:rsidR="00B450ED" w:rsidRPr="009F339C" w:rsidRDefault="00C91E23">
      <w:pPr>
        <w:pStyle w:val="Ttulo1"/>
        <w:rPr>
          <w:color w:val="auto"/>
        </w:rPr>
      </w:pPr>
      <w:r w:rsidRPr="009F339C">
        <w:rPr>
          <w:color w:val="auto"/>
        </w:rPr>
        <w:t>4. Cronograma</w:t>
      </w: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469"/>
        <w:gridCol w:w="2288"/>
        <w:gridCol w:w="2288"/>
        <w:gridCol w:w="2419"/>
      </w:tblGrid>
      <w:tr w:rsidR="00313C7F" w14:paraId="612AA96B" w14:textId="0C52A342" w:rsidTr="00600559">
        <w:tc>
          <w:tcPr>
            <w:tcW w:w="2469" w:type="dxa"/>
            <w:shd w:val="clear" w:color="auto" w:fill="000000" w:themeFill="text1"/>
          </w:tcPr>
          <w:p w14:paraId="6951570D" w14:textId="77777777" w:rsidR="00313C7F" w:rsidRDefault="00313C7F" w:rsidP="00313C7F">
            <w:pPr>
              <w:jc w:val="center"/>
            </w:pPr>
            <w:proofErr w:type="spellStart"/>
            <w:r>
              <w:t>Atividade</w:t>
            </w:r>
            <w:proofErr w:type="spellEnd"/>
          </w:p>
        </w:tc>
        <w:tc>
          <w:tcPr>
            <w:tcW w:w="2288" w:type="dxa"/>
            <w:shd w:val="clear" w:color="auto" w:fill="000000" w:themeFill="text1"/>
          </w:tcPr>
          <w:p w14:paraId="708586CE" w14:textId="77777777" w:rsidR="00313C7F" w:rsidRDefault="00313C7F" w:rsidP="00313C7F">
            <w:pPr>
              <w:jc w:val="center"/>
            </w:pPr>
            <w:r>
              <w:t>Data de Início</w:t>
            </w:r>
          </w:p>
        </w:tc>
        <w:tc>
          <w:tcPr>
            <w:tcW w:w="2288" w:type="dxa"/>
            <w:shd w:val="clear" w:color="auto" w:fill="000000" w:themeFill="text1"/>
          </w:tcPr>
          <w:p w14:paraId="4D917B0E" w14:textId="77777777" w:rsidR="00313C7F" w:rsidRDefault="00313C7F" w:rsidP="00313C7F">
            <w:pPr>
              <w:jc w:val="center"/>
            </w:pPr>
            <w:r>
              <w:t>Data de Término</w:t>
            </w:r>
          </w:p>
        </w:tc>
        <w:tc>
          <w:tcPr>
            <w:tcW w:w="2419" w:type="dxa"/>
            <w:shd w:val="clear" w:color="auto" w:fill="000000" w:themeFill="text1"/>
          </w:tcPr>
          <w:p w14:paraId="594DC516" w14:textId="337C0ECF" w:rsidR="00313C7F" w:rsidRDefault="00313C7F" w:rsidP="00313C7F">
            <w:pPr>
              <w:jc w:val="center"/>
            </w:pPr>
            <w:r>
              <w:t>Status</w:t>
            </w:r>
          </w:p>
        </w:tc>
      </w:tr>
      <w:tr w:rsidR="00313C7F" w14:paraId="1E3CFD17" w14:textId="178EB9FB" w:rsidTr="00313C7F">
        <w:tc>
          <w:tcPr>
            <w:tcW w:w="2469" w:type="dxa"/>
          </w:tcPr>
          <w:p w14:paraId="3CB245D6" w14:textId="77777777" w:rsidR="00313C7F" w:rsidRDefault="00313C7F" w:rsidP="00313C7F">
            <w:pPr>
              <w:jc w:val="center"/>
            </w:pPr>
            <w:proofErr w:type="spellStart"/>
            <w:r>
              <w:t>Planejamento</w:t>
            </w:r>
            <w:proofErr w:type="spellEnd"/>
          </w:p>
        </w:tc>
        <w:tc>
          <w:tcPr>
            <w:tcW w:w="2288" w:type="dxa"/>
          </w:tcPr>
          <w:p w14:paraId="1E2E0606" w14:textId="48EC553C" w:rsidR="00313C7F" w:rsidRDefault="00313C7F" w:rsidP="00313C7F">
            <w:pPr>
              <w:jc w:val="center"/>
            </w:pPr>
            <w:r>
              <w:t>08/07/2024</w:t>
            </w:r>
          </w:p>
        </w:tc>
        <w:tc>
          <w:tcPr>
            <w:tcW w:w="2288" w:type="dxa"/>
          </w:tcPr>
          <w:p w14:paraId="66A9E181" w14:textId="1D19B23E" w:rsidR="00313C7F" w:rsidRDefault="00313C7F" w:rsidP="00313C7F">
            <w:pPr>
              <w:jc w:val="center"/>
            </w:pPr>
            <w:r>
              <w:t>12/07/2024</w:t>
            </w:r>
          </w:p>
        </w:tc>
        <w:tc>
          <w:tcPr>
            <w:tcW w:w="2419" w:type="dxa"/>
          </w:tcPr>
          <w:p w14:paraId="5981959E" w14:textId="2FFD84E9" w:rsidR="00313C7F" w:rsidRPr="00313C7F" w:rsidRDefault="00313C7F" w:rsidP="00313C7F">
            <w:pPr>
              <w:jc w:val="center"/>
              <w:rPr>
                <w:sz w:val="16"/>
                <w:szCs w:val="16"/>
              </w:rPr>
            </w:pPr>
            <w:r w:rsidRPr="00313C7F">
              <w:rPr>
                <w:color w:val="00B050"/>
                <w:sz w:val="16"/>
                <w:szCs w:val="16"/>
              </w:rPr>
              <w:t>■■■■</w:t>
            </w:r>
            <w:r w:rsidRPr="00313C7F">
              <w:rPr>
                <w:sz w:val="16"/>
                <w:szCs w:val="16"/>
              </w:rPr>
              <w:t>■</w:t>
            </w:r>
          </w:p>
        </w:tc>
      </w:tr>
      <w:tr w:rsidR="00313C7F" w14:paraId="05295643" w14:textId="5B55BA85" w:rsidTr="00313C7F">
        <w:tc>
          <w:tcPr>
            <w:tcW w:w="2469" w:type="dxa"/>
          </w:tcPr>
          <w:p w14:paraId="24C60C10" w14:textId="77777777" w:rsidR="00313C7F" w:rsidRDefault="00313C7F" w:rsidP="00313C7F">
            <w:pPr>
              <w:jc w:val="center"/>
            </w:pPr>
            <w:proofErr w:type="spellStart"/>
            <w:r>
              <w:t>Desenvolvimento</w:t>
            </w:r>
            <w:proofErr w:type="spellEnd"/>
          </w:p>
        </w:tc>
        <w:tc>
          <w:tcPr>
            <w:tcW w:w="2288" w:type="dxa"/>
          </w:tcPr>
          <w:p w14:paraId="5CC977D6" w14:textId="26B47BB7" w:rsidR="00313C7F" w:rsidRDefault="00313C7F" w:rsidP="00313C7F">
            <w:pPr>
              <w:jc w:val="center"/>
            </w:pPr>
            <w:r>
              <w:t>15/07/2024</w:t>
            </w:r>
          </w:p>
        </w:tc>
        <w:tc>
          <w:tcPr>
            <w:tcW w:w="2288" w:type="dxa"/>
          </w:tcPr>
          <w:p w14:paraId="38072529" w14:textId="40354AA7" w:rsidR="00313C7F" w:rsidRDefault="00313C7F" w:rsidP="00313C7F">
            <w:pPr>
              <w:jc w:val="center"/>
            </w:pPr>
            <w:r>
              <w:t>26/07/2024</w:t>
            </w:r>
          </w:p>
        </w:tc>
        <w:tc>
          <w:tcPr>
            <w:tcW w:w="2419" w:type="dxa"/>
          </w:tcPr>
          <w:p w14:paraId="02E15E48" w14:textId="50CF76D2" w:rsidR="00313C7F" w:rsidRDefault="00313C7F" w:rsidP="00313C7F">
            <w:pPr>
              <w:jc w:val="center"/>
            </w:pPr>
            <w:r w:rsidRPr="00313C7F">
              <w:rPr>
                <w:sz w:val="16"/>
                <w:szCs w:val="16"/>
              </w:rPr>
              <w:t>■■■■■■■■■■■</w:t>
            </w:r>
          </w:p>
        </w:tc>
      </w:tr>
      <w:tr w:rsidR="00313C7F" w14:paraId="2AFF21BA" w14:textId="1AEA9B18" w:rsidTr="00313C7F">
        <w:tc>
          <w:tcPr>
            <w:tcW w:w="2469" w:type="dxa"/>
          </w:tcPr>
          <w:p w14:paraId="1DDEFCF1" w14:textId="77777777" w:rsidR="00313C7F" w:rsidRDefault="00313C7F" w:rsidP="00313C7F">
            <w:pPr>
              <w:jc w:val="center"/>
            </w:pPr>
            <w:r>
              <w:t>Testes</w:t>
            </w:r>
          </w:p>
        </w:tc>
        <w:tc>
          <w:tcPr>
            <w:tcW w:w="2288" w:type="dxa"/>
          </w:tcPr>
          <w:p w14:paraId="0E9A70A9" w14:textId="12DDD135" w:rsidR="00313C7F" w:rsidRDefault="00313C7F" w:rsidP="00313C7F">
            <w:pPr>
              <w:jc w:val="center"/>
            </w:pPr>
            <w:r>
              <w:t>29/07/2024</w:t>
            </w:r>
          </w:p>
        </w:tc>
        <w:tc>
          <w:tcPr>
            <w:tcW w:w="2288" w:type="dxa"/>
          </w:tcPr>
          <w:p w14:paraId="55E0C555" w14:textId="5A65C030" w:rsidR="00313C7F" w:rsidRDefault="00313C7F" w:rsidP="00313C7F">
            <w:pPr>
              <w:jc w:val="center"/>
            </w:pPr>
            <w:r>
              <w:t>15/08/2024</w:t>
            </w:r>
          </w:p>
        </w:tc>
        <w:tc>
          <w:tcPr>
            <w:tcW w:w="2419" w:type="dxa"/>
          </w:tcPr>
          <w:p w14:paraId="68F844A1" w14:textId="77777777" w:rsidR="00313C7F" w:rsidRDefault="00313C7F" w:rsidP="00313C7F">
            <w:pPr>
              <w:jc w:val="center"/>
              <w:rPr>
                <w:sz w:val="16"/>
                <w:szCs w:val="16"/>
              </w:rPr>
            </w:pPr>
            <w:r w:rsidRPr="00313C7F">
              <w:rPr>
                <w:sz w:val="16"/>
                <w:szCs w:val="16"/>
              </w:rPr>
              <w:t>■■■■■■■■■■■</w:t>
            </w:r>
          </w:p>
          <w:p w14:paraId="354C9E45" w14:textId="176DB2FA" w:rsidR="00313C7F" w:rsidRDefault="00313C7F" w:rsidP="00313C7F">
            <w:pPr>
              <w:jc w:val="center"/>
            </w:pPr>
            <w:r w:rsidRPr="00313C7F">
              <w:rPr>
                <w:sz w:val="16"/>
                <w:szCs w:val="16"/>
              </w:rPr>
              <w:t>■■■■■■■■■■■</w:t>
            </w:r>
          </w:p>
        </w:tc>
      </w:tr>
      <w:tr w:rsidR="00313C7F" w14:paraId="645B7665" w14:textId="57609089" w:rsidTr="00313C7F">
        <w:tc>
          <w:tcPr>
            <w:tcW w:w="2469" w:type="dxa"/>
          </w:tcPr>
          <w:p w14:paraId="18BD99DD" w14:textId="77777777" w:rsidR="00313C7F" w:rsidRDefault="00313C7F" w:rsidP="00313C7F">
            <w:pPr>
              <w:jc w:val="center"/>
            </w:pPr>
            <w:proofErr w:type="spellStart"/>
            <w:r>
              <w:t>Implantação</w:t>
            </w:r>
            <w:proofErr w:type="spellEnd"/>
          </w:p>
        </w:tc>
        <w:tc>
          <w:tcPr>
            <w:tcW w:w="2288" w:type="dxa"/>
          </w:tcPr>
          <w:p w14:paraId="3CC47D17" w14:textId="2B26588B" w:rsidR="00313C7F" w:rsidRDefault="00313C7F" w:rsidP="00313C7F">
            <w:pPr>
              <w:jc w:val="center"/>
            </w:pPr>
            <w:r>
              <w:t>16/08/2024</w:t>
            </w:r>
          </w:p>
        </w:tc>
        <w:tc>
          <w:tcPr>
            <w:tcW w:w="2288" w:type="dxa"/>
          </w:tcPr>
          <w:p w14:paraId="58FFB1F9" w14:textId="58967A77" w:rsidR="00313C7F" w:rsidRDefault="00313C7F" w:rsidP="00313C7F">
            <w:pPr>
              <w:jc w:val="center"/>
            </w:pPr>
            <w:r>
              <w:t>20/08/2024</w:t>
            </w:r>
          </w:p>
        </w:tc>
        <w:tc>
          <w:tcPr>
            <w:tcW w:w="2419" w:type="dxa"/>
          </w:tcPr>
          <w:p w14:paraId="2E95BEF2" w14:textId="4BB730B2" w:rsidR="00313C7F" w:rsidRDefault="00E47486" w:rsidP="00313C7F">
            <w:pPr>
              <w:jc w:val="center"/>
            </w:pPr>
            <w:r w:rsidRPr="00313C7F">
              <w:rPr>
                <w:sz w:val="16"/>
                <w:szCs w:val="16"/>
              </w:rPr>
              <w:t>■■■■■■■</w:t>
            </w:r>
          </w:p>
        </w:tc>
      </w:tr>
    </w:tbl>
    <w:p w14:paraId="23D9F1D6" w14:textId="77777777" w:rsidR="00865F3E" w:rsidRDefault="00865F3E"/>
    <w:sectPr w:rsidR="00865F3E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2657" w14:textId="77777777" w:rsidR="00C91E23" w:rsidRDefault="00C91E23">
      <w:pPr>
        <w:spacing w:after="0" w:line="240" w:lineRule="auto"/>
      </w:pPr>
      <w:r>
        <w:separator/>
      </w:r>
    </w:p>
  </w:endnote>
  <w:endnote w:type="continuationSeparator" w:id="0">
    <w:p w14:paraId="6B50BBE6" w14:textId="77777777" w:rsidR="00C91E23" w:rsidRDefault="00C91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83E8D" w14:textId="77777777" w:rsidR="00B450ED" w:rsidRDefault="00C91E23">
    <w:pPr>
      <w:pStyle w:val="Rodap"/>
      <w:jc w:val="center"/>
    </w:pPr>
    <w:r>
      <w:fldChar w:fldCharType="begin"/>
    </w:r>
    <w:r>
      <w:instrText>PAGE</w:instrText>
    </w:r>
    <w:r>
      <w:fldChar w:fldCharType="separate"/>
    </w:r>
    <w:r w:rsidR="0055102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B9361" w14:textId="77777777" w:rsidR="00C91E23" w:rsidRDefault="00C91E23">
      <w:pPr>
        <w:spacing w:after="0" w:line="240" w:lineRule="auto"/>
      </w:pPr>
      <w:r>
        <w:separator/>
      </w:r>
    </w:p>
  </w:footnote>
  <w:footnote w:type="continuationSeparator" w:id="0">
    <w:p w14:paraId="7FBE3933" w14:textId="77777777" w:rsidR="00C91E23" w:rsidRDefault="00C91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1C53"/>
    <w:rsid w:val="00313C7F"/>
    <w:rsid w:val="00326F90"/>
    <w:rsid w:val="00484D51"/>
    <w:rsid w:val="0055102E"/>
    <w:rsid w:val="005D2AD7"/>
    <w:rsid w:val="00600559"/>
    <w:rsid w:val="00682D28"/>
    <w:rsid w:val="006A13CA"/>
    <w:rsid w:val="006B0E57"/>
    <w:rsid w:val="00865F3E"/>
    <w:rsid w:val="009F339C"/>
    <w:rsid w:val="00AA1D8D"/>
    <w:rsid w:val="00B450ED"/>
    <w:rsid w:val="00B47730"/>
    <w:rsid w:val="00C91E23"/>
    <w:rsid w:val="00CB0664"/>
    <w:rsid w:val="00D15F7A"/>
    <w:rsid w:val="00E46733"/>
    <w:rsid w:val="00E474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E3E6D"/>
  <w14:defaultImageDpi w14:val="300"/>
  <w15:docId w15:val="{BA9EF248-6FC2-4C5A-BB0E-733B8804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ANDRYA</cp:lastModifiedBy>
  <cp:revision>13</cp:revision>
  <dcterms:created xsi:type="dcterms:W3CDTF">2013-12-23T23:15:00Z</dcterms:created>
  <dcterms:modified xsi:type="dcterms:W3CDTF">2024-07-13T00:24:00Z</dcterms:modified>
  <cp:category/>
</cp:coreProperties>
</file>